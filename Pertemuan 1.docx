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Pertanyaan dan Jawaban Database Perusahaan</w:t>
      </w:r>
    </w:p>
    <w:p>
      <w:r>
        <w:t>1. Buatlah database perusahaan yang memiliki tiga tabel (Produksi, Persediaan, Penjualan) lengkap dengan strukturnya.</w:t>
        <w:br/>
      </w:r>
    </w:p>
    <w:p>
      <w:r>
        <w:t>Jawaban:</w:t>
        <w:br/>
      </w:r>
    </w:p>
    <w:p>
      <w:r>
        <w:t>Database perusahaan memiliki tiga tabel utama yaitu:</w:t>
        <w:br/>
        <w:br/>
        <w:t>- **Tabel Produksi**: berisi data produksi termasuk ID produksi, tanggal produksi, ID produk, jumlah diproduksi, biaya produksi, dan keterangan.</w:t>
        <w:br/>
        <w:t>- **Tabel Persediaan**: berisi data persediaan termasuk ID persediaan, ID produk, jumlah stok, lokasi gudang, tanggal update, dan keterangan.</w:t>
        <w:br/>
        <w:t>- **Tabel Penjualan**: berisi data penjualan termasuk ID penjualan, tanggal penjualan, ID produk, jumlah terjual, harga jual, total penjualan, dan keterangan.</w:t>
        <w:br/>
      </w:r>
    </w:p>
    <w:p>
      <w:r>
        <w:t>2. Primary key dari tiga tabel di atas yang menunjukan data berinteraksi satu sama lain.</w:t>
        <w:br/>
      </w:r>
    </w:p>
    <w:p>
      <w:r>
        <w:t>Jawaban:</w:t>
        <w:br/>
      </w:r>
    </w:p>
    <w:p>
      <w:r>
        <w:t>Primary key yang dapat digunakan di setiap tabel adalah sebagai berikut:</w:t>
        <w:br/>
        <w:br/>
        <w:t>- **Tabel Produksi**: `id_produksi`</w:t>
        <w:br/>
        <w:t>- **Tabel Persediaan**: `id_persediaan`</w:t>
        <w:br/>
        <w:t>- **Tabel Penjualan**: `id_penjualan`</w:t>
        <w:br/>
        <w:br/>
        <w:t>Interaksi antar-tabel dapat menggunakan `id_produk` sebagai foreign key, yang memastikan bahwa setiap produk di tabel Produksi, Persediaan, dan Penjualan saling terkait berdasarkan ID produk yang sama.</w:t>
      </w:r>
    </w:p>
    <w:p>
      <w:r>
        <w:t>3. Cleaning database tabel perusahaan di atas agar bisa diolah untuk data analytics.</w:t>
        <w:br/>
      </w:r>
    </w:p>
    <w:p>
      <w:r>
        <w:t>Jawaban:</w:t>
        <w:br/>
      </w:r>
    </w:p>
    <w:p>
      <w:r>
        <w:t>Proses data cleaning untuk setiap tabel mencakup langkah-langkah seperti:</w:t>
        <w:br/>
        <w:br/>
        <w:t>- **Hapus Duplikat**: pastikan tidak ada duplikasi data.</w:t>
        <w:br/>
        <w:t>- **Validasi ID Produk**: pastikan semua `id_produk` valid di setiap tabel.</w:t>
        <w:br/>
        <w:t>- **Periksa Konsistensi Tanggal**: pastikan tanggal berada dalam format yang benar.</w:t>
        <w:br/>
        <w:t>- **Validasi Nilai Numerik**: pastikan nilai seperti jumlah stok, jumlah terjual, dan biaya produksi bernilai positif.</w:t>
        <w:br/>
        <w:t>- **Konsistensi Relasi Antar Tabel**: sinkronisasi `id_produk` untuk memastikan keterkaitan antar tabel.</w:t>
        <w:br/>
        <w:br/>
        <w:t>Tindakan ini memungkinkan database siap untuk analisis data yang lebih dalam.</w:t>
      </w:r>
    </w:p>
    <w:p>
      <w:r>
        <w:t>4. Buatlah tabel perusahaan di atas dalam bentuk Excel.</w:t>
        <w:br/>
      </w:r>
    </w:p>
    <w:p>
      <w:r>
        <w:t>Jawaban:</w:t>
        <w:br/>
      </w:r>
    </w:p>
    <w:p>
      <w:r>
        <w:t>File Excel dengan tabel Produksi, Persediaan, dan Penjualan telah dibuat dengan struktur data yang sesuai.</w:t>
      </w:r>
    </w:p>
    <w:p>
      <w:r>
        <w:t>5. Buatlah Excel tersebut menjadi 20 baris menggunakan database perusahaan di awal.</w:t>
        <w:br/>
      </w:r>
    </w:p>
    <w:p>
      <w:r>
        <w:t>Jawaban:</w:t>
        <w:br/>
      </w:r>
    </w:p>
    <w:p>
      <w:r>
        <w:t>File Excel dengan 20 baris data pada setiap tabel telah dibuat dengan menggunakan data dari database awal, sesuai struktur dan aturan yang telah ditetapkan.</w:t>
      </w:r>
    </w:p>
    <w:p>
      <w:r>
        <w:t>6. Carikan penjualan produksi tertinggi dari tanggal 1 Januari sampai 27 Februari dengan kode id produksi yang ada berdasarkan tabel Excel di atas.</w:t>
        <w:br/>
      </w:r>
    </w:p>
    <w:p>
      <w:r>
        <w:t>Jawaban:</w:t>
        <w:br/>
      </w:r>
    </w:p>
    <w:p>
      <w:r>
        <w:t>Penjualan produksi tertinggi dalam rentang tanggal yang ditentukan adalah sebagai berikut:</w:t>
        <w:br/>
        <w:br/>
        <w:t>- **ID Penjualan**: 3</w:t>
        <w:br/>
        <w:t>- **ID Produk**: 104</w:t>
        <w:br/>
        <w:t>- **Tanggal Penjualan**: 2024-01-16</w:t>
        <w:br/>
        <w:t>- **Jumlah Terjual**: 282</w:t>
        <w:br/>
        <w:t>- **Total Penjualan**: 11,948.34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